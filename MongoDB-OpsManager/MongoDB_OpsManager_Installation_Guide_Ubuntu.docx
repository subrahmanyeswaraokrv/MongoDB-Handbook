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MongoDB Ops Manager Installation on Ubuntu – Step-by-Step Guide</w:t>
      </w:r>
    </w:p>
    <w:p>
      <w:r>
        <w:t>This document provides a detailed, step-by-step guide to install MongoDB Ops Manager on an Ubuntu server. Ops Manager is available only for MongoDB Enterprise Edition and requires valid licensing.</w:t>
      </w:r>
    </w:p>
    <w:p>
      <w:pPr>
        <w:pStyle w:val="Heading1"/>
      </w:pPr>
      <w:r>
        <w:t>Step 1: System Requirements</w:t>
      </w:r>
    </w:p>
    <w:p>
      <w:r>
        <w:br/>
        <w:t>- OS: Ubuntu 20.04+ (64-bit)</w:t>
        <w:br/>
        <w:t>- RAM: Minimum 8 GB</w:t>
        <w:br/>
        <w:t>- CPU: Minimum 2 vCPUs</w:t>
        <w:br/>
        <w:t>- Disk: 50 GB+ (for Ops Manager &amp; backup data)</w:t>
        <w:br/>
        <w:t>- Network: Proper hostname/DNS resolution, internet access if not air-gapped</w:t>
        <w:br/>
      </w:r>
    </w:p>
    <w:p>
      <w:pPr>
        <w:pStyle w:val="Heading1"/>
      </w:pPr>
      <w:r>
        <w:t>Step 2: Install MongoDB Enterprise Edition</w:t>
      </w:r>
    </w:p>
    <w:p>
      <w:r>
        <w:br/>
        <w:t>Ops Manager requires MongoDB to store its own application data. Install MongoDB Enterprise:</w:t>
        <w:br/>
      </w:r>
    </w:p>
    <w:p>
      <w:r>
        <w:br/>
        <w:t>1. Import MongoDB public GPG key:</w:t>
        <w:br/>
        <w:t xml:space="preserve">   sudo apt-key adv --keyserver hkp://keyserver.ubuntu.com:80 --recv 20691EEC35216C63CAF66CE1656408E390CFB1F5</w:t>
        <w:br/>
        <w:br/>
        <w:t>2. Create the list file for MongoDB:</w:t>
        <w:br/>
        <w:t xml:space="preserve">   echo "deb [ arch=amd64 ] https://repo.mongodb.com/apt/ubuntu focal/mongodb-enterprise/6.0 multiverse" | sudo tee /etc/apt/sources.list.d/mongodb-enterprise.list</w:t>
        <w:br/>
        <w:br/>
        <w:t>3. Update repositories and install:</w:t>
        <w:br/>
        <w:t xml:space="preserve">   sudo apt-get update</w:t>
        <w:br/>
        <w:t xml:space="preserve">   sudo apt-get install -y mongodb-enterprise</w:t>
        <w:br/>
      </w:r>
    </w:p>
    <w:p>
      <w:pPr>
        <w:pStyle w:val="Heading1"/>
      </w:pPr>
      <w:r>
        <w:t>Step 3: Download and Configure Ops Manager</w:t>
      </w:r>
    </w:p>
    <w:p>
      <w:r>
        <w:br/>
        <w:t>1. Download the latest Ops Manager tarball from the MongoDB customer portal.</w:t>
        <w:br/>
        <w:t>2. Extract and move to /opt/mongodb/mms:</w:t>
        <w:br/>
        <w:t xml:space="preserve">   sudo mkdir -p /opt/mongodb/mms</w:t>
        <w:br/>
        <w:t xml:space="preserve">   sudo tar -xvzf mongodb-mms-&lt;version&gt;.tar.gz -C /opt/mongodb/mms --strip-components=1</w:t>
        <w:br/>
        <w:t>3. Create a configuration file (mms.conf) or use command-line flags for setup.</w:t>
        <w:br/>
      </w:r>
    </w:p>
    <w:p>
      <w:pPr>
        <w:pStyle w:val="Heading1"/>
      </w:pPr>
      <w:r>
        <w:t>Step 4: Create MongoDB Databases for Ops Manager</w:t>
      </w:r>
    </w:p>
    <w:p>
      <w:r>
        <w:br/>
        <w:t>Start your local MongoDB instance and create Ops Manager databases:</w:t>
        <w:br/>
        <w:br/>
        <w:t>use mms</w:t>
        <w:br/>
        <w:t>db.createUser({user: "mmsuser", pwd: "strongpassword", roles: ["readWrite", "dbAdmin"]})</w:t>
        <w:br/>
      </w:r>
    </w:p>
    <w:p>
      <w:pPr>
        <w:pStyle w:val="Heading1"/>
      </w:pPr>
      <w:r>
        <w:t>Step 5: Start Ops Manager Application</w:t>
      </w:r>
    </w:p>
    <w:p>
      <w:r>
        <w:br/>
        <w:t>Run the Ops Manager using the following command:</w:t>
        <w:br/>
        <w:t>cd /opt/mongodb/mms</w:t>
        <w:br/>
        <w:t>./bin/mms start</w:t>
        <w:br/>
        <w:br/>
        <w:t>Access the UI via: http://&lt;hostname&gt;:8080</w:t>
        <w:br/>
      </w:r>
    </w:p>
    <w:p>
      <w:pPr>
        <w:pStyle w:val="Heading1"/>
      </w:pPr>
      <w:r>
        <w:t>Step 6: Install Automation, Monitoring, and Backup Agents</w:t>
      </w:r>
    </w:p>
    <w:p>
      <w:r>
        <w:br/>
        <w:t>From the UI, download the agents for your OS and register them with the deployment using API keys or by joining the project.</w:t>
        <w:br/>
        <w:t>Ensure agents are running and reachable from Ops Manager.</w:t>
        <w:br/>
      </w:r>
    </w:p>
    <w:p>
      <w:pPr>
        <w:pStyle w:val="Heading1"/>
      </w:pPr>
      <w:r>
        <w:t>Step 7: Create Projects and Deploy MongoDB</w:t>
      </w:r>
    </w:p>
    <w:p>
      <w:r>
        <w:br/>
        <w:t>- Use the Ops Manager UI to create a project.</w:t>
        <w:br/>
        <w:t>- Add hosts and deploy MongoDB replica sets or sharded clusters using the Automation Agent.</w:t>
        <w:br/>
      </w:r>
    </w:p>
    <w:p>
      <w:pPr>
        <w:pStyle w:val="Heading1"/>
      </w:pPr>
      <w:r>
        <w:t>Step 8: Configure Backup Daemon and Blockstore</w:t>
      </w:r>
    </w:p>
    <w:p>
      <w:r>
        <w:br/>
        <w:t>1. Install the backup daemon (mongodb-mms-backup-daemon).</w:t>
        <w:br/>
        <w:t>2. Configure `blockstore` (filesystem or S3-compatible store).</w:t>
        <w:br/>
        <w:t>3. Enable backup in project settings.</w:t>
        <w:br/>
      </w:r>
    </w:p>
    <w:p>
      <w:pPr>
        <w:pStyle w:val="Heading1"/>
      </w:pPr>
      <w:r>
        <w:t>Step 9: Secure Ops Manager and MongoDB</w:t>
      </w:r>
    </w:p>
    <w:p>
      <w:r>
        <w:br/>
        <w:t>- Enable TLS/SSL for MongoDB and Ops Manager UI.</w:t>
        <w:br/>
        <w:t>- Integrate with LDAP or Active Directory.</w:t>
        <w:br/>
        <w:t>- Enable audit logs and IP whitelisting.</w:t>
        <w:br/>
      </w:r>
    </w:p>
    <w:p>
      <w:pPr>
        <w:pStyle w:val="Heading1"/>
      </w:pPr>
      <w:r>
        <w:t>Conclusion</w:t>
      </w:r>
    </w:p>
    <w:p>
      <w:r>
        <w:br/>
        <w:t>Ops Manager provides complete lifecycle management of MongoDB clusters in on-prem and hybrid environments. This setup enables automation, backup, and enterprise-grade monitoring. For production use, high availability and disaster recovery should be planned.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